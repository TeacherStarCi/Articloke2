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StarCi</w:t>
      </w:r>
    </w:p>
    <w:p>
      <w:r>
        <w:drawing>
          <wp:inline distT="0" distB="0" distL="0" distR="0">
            <wp:extent cx="5732145" cy="5732145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Mathematics</w:t>
      </w:r>
    </w:p>
    <w:p>
      <w:r>
        <w:t>Description: ublic class Test {
     public static void main(String[] args) 
            throws SQLException, ClassNotFoundException{
         Date date1 = new Date(2012-3-2);
         Date date2 = null;
   PaperDTO paper = new PaperDTO(PaperDAO.getNextID(), "Zugi", "12", "Mathematics", "non", "non", date1, null, "starci", "ds", true);
//        System.out.println(PaperDAO.addPaper(paper));
System.out.println(PaperDAO.addPaper(pap</w:t>
      </w:r>
    </w:p>
    <w:p>
      <w:r>
        <w:t>Content: ublic class Test {
     public static void main(String[] args) 
            throws SQLException, ClassNotFoundException{
         Date date1 = new Date(2012-3-2);
         Date date2 = null;
   PaperDTO paper = new PaperDTO(PaperDAO.getNextID(), "Zugi", "12", "Mathematics", "non", "non", date1, null, "starci", "ds", true);
//        System.out.println(PaperDAO.addPaper(paper));
System.out.println(PaperDAO.addPaper(pap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